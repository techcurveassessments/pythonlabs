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Guide: Weather Data Visualization with Python in Power BI</w:t>
      </w:r>
    </w:p>
    <w:p>
      <w:pPr>
        <w:pStyle w:val="Heading1"/>
      </w:pPr>
      <w:r>
        <w:t>Objective</w:t>
      </w:r>
    </w:p>
    <w:p>
      <w:r>
        <w:t>In this lab, you will use Power BI to load time-series weather data from Excel and visualize it using Python. You will create multiple Python-based visuals directly within Power BI Desktop to analyze temperature, humidity, and precipitation trends.</w:t>
      </w:r>
    </w:p>
    <w:p>
      <w:pPr>
        <w:pStyle w:val="Heading1"/>
      </w:pPr>
      <w:r>
        <w:t>Prerequisites</w:t>
      </w:r>
    </w:p>
    <w:p>
      <w:r>
        <w:t>- Power BI Desktop installed</w:t>
      </w:r>
    </w:p>
    <w:p>
      <w:r>
        <w:t>- Python installed (Anaconda or Python 3.8+ recommended)</w:t>
      </w:r>
    </w:p>
    <w:p>
      <w:r>
        <w:t>- Required libraries installed via terminal:</w:t>
        <w:br/>
        <w:t xml:space="preserve">  pip install pandas matplotlib seaborn</w:t>
      </w:r>
    </w:p>
    <w:p>
      <w:pPr>
        <w:pStyle w:val="Heading1"/>
      </w:pPr>
      <w:r>
        <w:t>Files Provided</w:t>
      </w:r>
    </w:p>
    <w:p>
      <w:r>
        <w:t>- generated_weather_data.xlsx: The source dataset with 300 rows of hourly weather data</w:t>
      </w:r>
    </w:p>
    <w:p>
      <w:r>
        <w:t>- This lab guide</w:t>
      </w:r>
    </w:p>
    <w:p>
      <w:pPr>
        <w:pStyle w:val="Heading1"/>
      </w:pPr>
      <w:r>
        <w:t>Step 1: Launch Power BI and Load Excel File</w:t>
      </w:r>
    </w:p>
    <w:p>
      <w:r>
        <w:t>1. Open Power BI Desktop.</w:t>
        <w:br/>
        <w:t>2. Click on 'Get Data' &gt; 'Excel'.</w:t>
        <w:br/>
        <w:t>3. Browse to and select 'generated_weather_data.xlsx'.</w:t>
        <w:br/>
        <w:t>4. Select the worksheet and click 'Load'.</w:t>
      </w:r>
    </w:p>
    <w:p>
      <w:pPr>
        <w:pStyle w:val="Heading1"/>
      </w:pPr>
      <w:r>
        <w:t>Step 2: Configure Python in Power BI (One-time)</w:t>
      </w:r>
    </w:p>
    <w:p>
      <w:r>
        <w:t>1. Go to File &gt; Options and Settings &gt; Options.</w:t>
        <w:br/>
        <w:t>2. In the left panel, choose 'Python scripting'.</w:t>
        <w:br/>
        <w:t>3. Set the path to your Python executable (e.g., C:\Users\YourName\anaconda3\python.exe).</w:t>
        <w:br/>
        <w:t>4. Click OK.</w:t>
      </w:r>
    </w:p>
    <w:p>
      <w:pPr>
        <w:pStyle w:val="Heading1"/>
      </w:pPr>
      <w:r>
        <w:t>Step 3: Create Your First Python Visual – Temperature Over Time</w:t>
      </w:r>
    </w:p>
    <w:p>
      <w:r>
        <w:t>1. Click the Python Visual icon from the Visualizations pane.</w:t>
        <w:br/>
        <w:t>2. Drag 'Timestamp' and 'Temperature_C' into the Values section.</w:t>
        <w:br/>
        <w:t>3. Paste the following code:</w:t>
        <w:br/>
        <w:br/>
        <w:t xml:space="preserve">   import pandas as pd</w:t>
        <w:br/>
        <w:t xml:space="preserve">   import matplotlib.pyplot as plt</w:t>
        <w:br/>
        <w:t xml:space="preserve">   import seaborn as sns</w:t>
        <w:br/>
        <w:br/>
        <w:t xml:space="preserve">   dataset['Timestamp'] = pd.to_datetime(dataset['Timestamp'])</w:t>
        <w:br/>
        <w:t xml:space="preserve">   plt.figure(figsize=(10, 5))</w:t>
        <w:br/>
        <w:t xml:space="preserve">   sns.lineplot(data=dataset, x='Timestamp', y='Temperature_C', color='orange', label='Temperature')</w:t>
        <w:br/>
        <w:t xml:space="preserve">   plt.title('Temperature Over Time')</w:t>
        <w:br/>
        <w:t xml:space="preserve">   plt.xlabel('Timestamp')</w:t>
        <w:br/>
        <w:t xml:space="preserve">   plt.ylabel('Temperature (°C)')</w:t>
        <w:br/>
        <w:t xml:space="preserve">   plt.grid(True)</w:t>
        <w:br/>
        <w:t xml:space="preserve">   plt.tight_layout()</w:t>
        <w:br/>
        <w:t xml:space="preserve">   plt.show()</w:t>
      </w:r>
    </w:p>
    <w:p>
      <w:pPr>
        <w:pStyle w:val="Heading1"/>
      </w:pPr>
      <w:r>
        <w:t>Step 4: Add More Python Visuals</w:t>
      </w:r>
    </w:p>
    <w:p>
      <w:r>
        <w:t>A. Scatter Plot - Temperature vs. Humidity:</w:t>
        <w:br/>
        <w:t xml:space="preserve">   - Drag 'Temperature_C' and 'Humidity_%'.</w:t>
        <w:br/>
        <w:t xml:space="preserve">   - Use:</w:t>
        <w:br/>
        <w:t xml:space="preserve">       sns.scatterplot(data=dataset, x='Temperature_C', y='Humidity_%', alpha=0.6)</w:t>
        <w:br/>
        <w:t xml:space="preserve">       plt.title('Temperature vs Humidity')</w:t>
        <w:br/>
        <w:t xml:space="preserve">       plt.grid(True); plt.tight_layout(); plt.show()</w:t>
        <w:br/>
        <w:br/>
        <w:t>B. Hourly Average Temperature:</w:t>
        <w:br/>
        <w:t xml:space="preserve">   - Drag 'Timestamp', 'Temperature_C'</w:t>
        <w:br/>
        <w:t xml:space="preserve">   - Use:</w:t>
        <w:br/>
        <w:t xml:space="preserve">       dataset['Timestamp'] = pd.to_datetime(dataset['Timestamp'])</w:t>
        <w:br/>
        <w:t xml:space="preserve">       dataset['Hour'] = dataset['Timestamp'].dt.hour</w:t>
        <w:br/>
        <w:t xml:space="preserve">       avg_by_hour = dataset.groupby('Hour')['Temperature_C'].mean().reset_index()</w:t>
        <w:br/>
        <w:t xml:space="preserve">       sns.lineplot(data=avg_by_hour, x='Hour', y='Temperature_C')</w:t>
        <w:br/>
        <w:t xml:space="preserve">       plt.title('Hourly Avg Temp'); plt.grid(True); plt.tight_layout(); plt.show()</w:t>
        <w:br/>
        <w:br/>
        <w:t>C. Histogram of Precipitation:</w:t>
        <w:br/>
        <w:t xml:space="preserve">   - Drag 'Precipitation_mm'</w:t>
        <w:br/>
        <w:t xml:space="preserve">   - Use:</w:t>
        <w:br/>
        <w:t xml:space="preserve">       sns.histplot(data=dataset, x='Precipitation_mm', bins=10, kde=True)</w:t>
        <w:br/>
        <w:t xml:space="preserve">       plt.title('Precipitation Distribution'); plt.tight_layout(); plt.show()</w:t>
        <w:br/>
        <w:br/>
        <w:t>D. Heatmap of Correlation:</w:t>
        <w:br/>
        <w:t xml:space="preserve">   - Drag 'Temperature_C', 'Humidity_%', 'Precipitation_mm'</w:t>
        <w:br/>
        <w:t xml:space="preserve">   - Use:</w:t>
        <w:br/>
        <w:t xml:space="preserve">       sns.heatmap(dataset.corr(), annot=True, cmap='coolwarm')</w:t>
        <w:br/>
        <w:t xml:space="preserve">       plt.title('Correlation Heatmap'); plt.tight_layout(); plt.show()</w:t>
      </w:r>
    </w:p>
    <w:p>
      <w:pPr>
        <w:pStyle w:val="Heading1"/>
      </w:pPr>
      <w:r>
        <w:t>Step 5: Publish Your Report</w:t>
      </w:r>
    </w:p>
    <w:p>
      <w:r>
        <w:t>1. Go to Home &gt; Publish.</w:t>
        <w:br/>
        <w:t>2. Sign in to Power BI Service.</w:t>
        <w:br/>
        <w:t>3. Choose a workspace and publish.</w:t>
        <w:br/>
        <w:t>4. From Power BI Web, open the report and pin visuals to a dashboard.</w:t>
      </w:r>
    </w:p>
    <w:p>
      <w:r>
        <w:br w:type="page"/>
      </w:r>
    </w:p>
    <w:p>
      <w:pPr>
        <w:pStyle w:val="Heading1"/>
      </w:pPr>
      <w:r>
        <w:t>Lab Summary</w:t>
      </w:r>
    </w:p>
    <w:p>
      <w:r>
        <w:t>You have successfully created multiple Python visuals in Power BI using time-series weather data. You learned to configure Python, use different chart types like line plots, scatter plots, histograms, and heatmaps. You also published your report for dashboard sharing.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
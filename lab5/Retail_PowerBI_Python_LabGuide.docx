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Retail Sales Analytics in Power BI – Python Visuals Lab Guide</w:t>
      </w:r>
    </w:p>
    <w:p>
      <w:pPr>
        <w:pStyle w:val="Heading1"/>
      </w:pPr>
      <w:r>
        <w:t>Objective</w:t>
      </w:r>
    </w:p>
    <w:p>
      <w:r>
        <w:t>In this lab, you will explore a synthetic retail sales dataset containing 1,000 transaction records. You will learn how to use Python visuals in Power BI to analyze trends, identify sales patterns, and derive insights.</w:t>
      </w:r>
    </w:p>
    <w:p>
      <w:pPr>
        <w:pStyle w:val="Heading1"/>
      </w:pPr>
      <w:r>
        <w:t>Dataset: retail_sales_analytics.xlsx</w:t>
      </w:r>
    </w:p>
    <w:p>
      <w:r>
        <w:t>This dataset includes transaction-level data for a retail chain across four regions. Each transaction includes details such as date, store, customer demographics, product category, pricing, discount, and payment method.</w:t>
      </w:r>
    </w:p>
    <w:p>
      <w:pPr>
        <w:pStyle w:val="Heading1"/>
      </w:pPr>
      <w:r>
        <w:t>Step-by-Step Setup</w:t>
      </w:r>
    </w:p>
    <w:p>
      <w:r>
        <w:t>- Open Power BI Desktop</w:t>
      </w:r>
    </w:p>
    <w:p>
      <w:r>
        <w:t>- Load 'retail_sales_analytics.xlsx' using Get Data &gt; Excel</w:t>
      </w:r>
    </w:p>
    <w:p>
      <w:r>
        <w:t>- Ensure Python is installed and configured under File &gt; Options &gt; Python scripting</w:t>
      </w:r>
    </w:p>
    <w:p>
      <w:pPr>
        <w:pStyle w:val="Heading2"/>
      </w:pPr>
      <w:r>
        <w:t>1. Total Sales Over Time</w:t>
      </w:r>
    </w:p>
    <w:p>
      <w:r>
        <w:t>This line plot shows the total daily sales trend.</w:t>
      </w:r>
    </w:p>
    <w:p>
      <w:pPr>
        <w:pStyle w:val="IntenseQuote"/>
      </w:pPr>
      <w:r>
        <w:t>Python Code:</w:t>
      </w:r>
    </w:p>
    <w:p>
      <w:r>
        <w:t>import pandas as pd</w:t>
        <w:br/>
        <w:t>import matplotlib.pyplot as plt</w:t>
        <w:br/>
        <w:br/>
        <w:t>dataset['TransactionDate'] = pd.to_datetime(dataset['TransactionDate'])</w:t>
        <w:br/>
        <w:t>daily_sales = dataset.groupby(dataset['TransactionDate'].dt.date)['TotalPrice'].sum().reset_index()</w:t>
        <w:br/>
        <w:br/>
        <w:t>plt.figure(figsize=(10, 5))</w:t>
        <w:br/>
        <w:t>plt.plot(daily_sales['TransactionDate'], daily_sales['TotalPrice'], marker='o')</w:t>
        <w:br/>
        <w:t>plt.title("Total Sales Over Time")</w:t>
        <w:br/>
        <w:t>plt.xlabel("Date")</w:t>
        <w:br/>
        <w:t>plt.ylabel("Total Sales")</w:t>
        <w:br/>
        <w:t>plt.grid(True)</w:t>
        <w:br/>
        <w:t>plt.tight_layout()</w:t>
        <w:br/>
        <w:t>plt.show()</w:t>
      </w:r>
    </w:p>
    <w:p>
      <w:pPr>
        <w:pStyle w:val="Heading2"/>
      </w:pPr>
      <w:r>
        <w:t>2. Sales by Region – Bar Plot</w:t>
      </w:r>
    </w:p>
    <w:p>
      <w:r>
        <w:t>Compares total sales across the four regions.</w:t>
      </w:r>
    </w:p>
    <w:p>
      <w:pPr>
        <w:pStyle w:val="IntenseQuote"/>
      </w:pPr>
      <w:r>
        <w:t>Python Code:</w:t>
      </w:r>
    </w:p>
    <w:p>
      <w:r>
        <w:t>import matplotlib.pyplot as plt</w:t>
        <w:br/>
        <w:br/>
        <w:t>region_sales = dataset.groupby('Region')['TotalPrice'].sum().sort_values()</w:t>
        <w:br/>
        <w:t>region_sales.plot(kind='bar', color='skyblue')</w:t>
        <w:br/>
        <w:br/>
        <w:t>plt.title("Total Sales by Region")</w:t>
        <w:br/>
        <w:t>plt.xlabel("Region")</w:t>
        <w:br/>
        <w:t>plt.ylabel("Total Sales")</w:t>
        <w:br/>
        <w:t>plt.tight_layout()</w:t>
        <w:br/>
        <w:t>plt.show()</w:t>
      </w:r>
    </w:p>
    <w:p>
      <w:pPr>
        <w:pStyle w:val="Heading2"/>
      </w:pPr>
      <w:r>
        <w:t>3. Sales by Product Category – Pie Chart</w:t>
      </w:r>
    </w:p>
    <w:p>
      <w:r>
        <w:t>Displays the proportion of sales by product category.</w:t>
      </w:r>
    </w:p>
    <w:p>
      <w:pPr>
        <w:pStyle w:val="IntenseQuote"/>
      </w:pPr>
      <w:r>
        <w:t>Python Code:</w:t>
      </w:r>
    </w:p>
    <w:p>
      <w:r>
        <w:t>import matplotlib.pyplot as plt</w:t>
        <w:br/>
        <w:br/>
        <w:t>cat_sales = dataset.groupby('ProductCategory')['TotalPrice'].sum()</w:t>
        <w:br/>
        <w:t>plt.figure(figsize=(6, 6))</w:t>
        <w:br/>
        <w:t>plt.pie(cat_sales, labels=cat_sales.index, autopct='%1.1f%%', startangle=140)</w:t>
        <w:br/>
        <w:t>plt.title("Sales Share by Product Category")</w:t>
        <w:br/>
        <w:t>plt.tight_layout()</w:t>
        <w:br/>
        <w:t>plt.show()</w:t>
      </w:r>
    </w:p>
    <w:p>
      <w:pPr>
        <w:pStyle w:val="Heading2"/>
      </w:pPr>
      <w:r>
        <w:t>4. Quantity vs. Discount – Scatter Plot</w:t>
      </w:r>
    </w:p>
    <w:p>
      <w:r>
        <w:t>Visualizes how discount affects quantity sold.</w:t>
      </w:r>
    </w:p>
    <w:p>
      <w:pPr>
        <w:pStyle w:val="IntenseQuote"/>
      </w:pPr>
      <w:r>
        <w:t>Python Code:</w:t>
      </w:r>
    </w:p>
    <w:p>
      <w:r>
        <w:t>import matplotlib.pyplot as plt</w:t>
        <w:br/>
        <w:br/>
        <w:t>plt.figure(figsize=(7, 5))</w:t>
        <w:br/>
        <w:t>plt.scatter(dataset['Discount'], dataset['Quantity'], alpha=0.5)</w:t>
        <w:br/>
        <w:t>plt.title("Discount vs Quantity Purchased")</w:t>
        <w:br/>
        <w:t>plt.xlabel("Discount")</w:t>
        <w:br/>
        <w:t>plt.ylabel("Quantity")</w:t>
        <w:br/>
        <w:t>plt.grid(True)</w:t>
        <w:br/>
        <w:t>plt.tight_layout()</w:t>
        <w:br/>
        <w:t>plt.show()</w:t>
      </w:r>
    </w:p>
    <w:p>
      <w:pPr>
        <w:pStyle w:val="Heading2"/>
      </w:pPr>
      <w:r>
        <w:t>5. Customer Age Distribution – Histogram</w:t>
      </w:r>
    </w:p>
    <w:p>
      <w:r>
        <w:t>Shows distribution of customer ages.</w:t>
      </w:r>
    </w:p>
    <w:p>
      <w:pPr>
        <w:pStyle w:val="IntenseQuote"/>
      </w:pPr>
      <w:r>
        <w:t>Python Code:</w:t>
      </w:r>
    </w:p>
    <w:p>
      <w:r>
        <w:t>import matplotlib.pyplot as plt</w:t>
        <w:br/>
        <w:br/>
        <w:t>plt.figure(figsize=(7, 5))</w:t>
        <w:br/>
        <w:t>plt.hist(dataset['CustomerAge'], bins=10, color='orange', edgecolor='black')</w:t>
        <w:br/>
        <w:t>plt.title("Customer Age Distribution")</w:t>
        <w:br/>
        <w:t>plt.xlabel("Age")</w:t>
        <w:br/>
        <w:t>plt.ylabel("Frequency")</w:t>
        <w:br/>
        <w:t>plt.tight_layout()</w:t>
        <w:br/>
        <w:t>plt.show()</w:t>
      </w:r>
    </w:p>
    <w:p>
      <w:pPr>
        <w:pStyle w:val="Heading2"/>
      </w:pPr>
      <w:r>
        <w:t>6. Sales by Payment Method – Horizontal Bar</w:t>
      </w:r>
    </w:p>
    <w:p>
      <w:r>
        <w:t>Compares total sales by payment method.</w:t>
      </w:r>
    </w:p>
    <w:p>
      <w:pPr>
        <w:pStyle w:val="IntenseQuote"/>
      </w:pPr>
      <w:r>
        <w:t>Python Code:</w:t>
      </w:r>
    </w:p>
    <w:p>
      <w:r>
        <w:t>import matplotlib.pyplot as plt</w:t>
        <w:br/>
        <w:br/>
        <w:t>pm_sales = dataset.groupby('PaymentMethod')['TotalPrice'].sum().sort_values()</w:t>
        <w:br/>
        <w:t>pm_sales.plot(kind='barh', color='green')</w:t>
        <w:br/>
        <w:br/>
        <w:t>plt.title("Sales by Payment Method")</w:t>
        <w:br/>
        <w:t>plt.xlabel("Total Sales")</w:t>
        <w:br/>
        <w:t>plt.ylabel("Payment Method")</w:t>
        <w:br/>
        <w:t>plt.tight_layout()</w:t>
        <w:br/>
        <w:t>plt.show()</w:t>
      </w:r>
    </w:p>
    <w:p>
      <w:pPr>
        <w:pStyle w:val="Heading2"/>
      </w:pPr>
      <w:r>
        <w:t>7. Average Unit Price by Product Category – Boxplot</w:t>
      </w:r>
    </w:p>
    <w:p>
      <w:r>
        <w:t>Compares price distributions within each product category.</w:t>
      </w:r>
    </w:p>
    <w:p>
      <w:pPr>
        <w:pStyle w:val="IntenseQuote"/>
      </w:pPr>
      <w:r>
        <w:t>Python Code:</w:t>
      </w:r>
    </w:p>
    <w:p>
      <w:r>
        <w:t>import seaborn as sns</w:t>
        <w:br/>
        <w:t>import matplotlib.pyplot as plt</w:t>
        <w:br/>
        <w:br/>
        <w:t>plt.figure(figsize=(8, 5))</w:t>
        <w:br/>
        <w:t>sns.boxplot(x='ProductCategory', y='UnitPrice', data=dataset)</w:t>
        <w:br/>
        <w:t>plt.title("Unit Price by Product Category")</w:t>
        <w:br/>
        <w:t>plt.xlabel("Product Category")</w:t>
        <w:br/>
        <w:t>plt.ylabel("Unit Price")</w:t>
        <w:br/>
        <w:t>plt.tight_layout()</w:t>
        <w:br/>
        <w:t>plt.show()</w:t>
      </w:r>
    </w:p>
    <w:p>
      <w:pPr>
        <w:pStyle w:val="Heading2"/>
      </w:pPr>
      <w:r>
        <w:t>8. Sales by StoreID – Column Chart</w:t>
      </w:r>
    </w:p>
    <w:p>
      <w:r>
        <w:t>Shows which store generates the most sales.</w:t>
      </w:r>
    </w:p>
    <w:p>
      <w:pPr>
        <w:pStyle w:val="IntenseQuote"/>
      </w:pPr>
      <w:r>
        <w:t>Python Code:</w:t>
      </w:r>
    </w:p>
    <w:p>
      <w:r>
        <w:t>import matplotlib.pyplot as plt</w:t>
        <w:br/>
        <w:br/>
        <w:t>store_sales = dataset.groupby('StoreID')['TotalPrice'].sum()</w:t>
        <w:br/>
        <w:t>store_sales.plot(kind='bar', color='purple')</w:t>
        <w:br/>
        <w:br/>
        <w:t>plt.title("Total Sales by Store")</w:t>
        <w:br/>
        <w:t>plt.xlabel("Store ID")</w:t>
        <w:br/>
        <w:t>plt.ylabel("Total Sales")</w:t>
        <w:br/>
        <w:t>plt.tight_layout()</w:t>
        <w:br/>
        <w:t>plt.show()</w:t>
      </w:r>
    </w:p>
    <w:p>
      <w:pPr>
        <w:pStyle w:val="Heading2"/>
      </w:pPr>
      <w:r>
        <w:t>9. Correlation Heatmap</w:t>
      </w:r>
    </w:p>
    <w:p>
      <w:r>
        <w:t>Analyzes correlation between numeric variables.</w:t>
      </w:r>
    </w:p>
    <w:p>
      <w:pPr>
        <w:pStyle w:val="IntenseQuote"/>
      </w:pPr>
      <w:r>
        <w:t>Python Code:</w:t>
      </w:r>
    </w:p>
    <w:p>
      <w:r>
        <w:t>import seaborn as sns</w:t>
        <w:br/>
        <w:t>import matplotlib.pyplot as plt</w:t>
        <w:br/>
        <w:br/>
        <w:t>plt.figure(figsize=(6, 5))</w:t>
        <w:br/>
        <w:t>sns.heatmap(dataset.corr(), annot=True, cmap="coolwarm")</w:t>
        <w:br/>
        <w:t>plt.title("Correlation Heatmap")</w:t>
        <w:br/>
        <w:t>plt.tight_layout()</w:t>
        <w:br/>
        <w:t>plt.show()</w:t>
      </w:r>
    </w:p>
    <w:p>
      <w:pPr>
        <w:pStyle w:val="Heading2"/>
      </w:pPr>
      <w:r>
        <w:t>10. Age vs. Total Spend – Regression Line</w:t>
      </w:r>
    </w:p>
    <w:p>
      <w:r>
        <w:t>Shows how customer age correlates with total spend.</w:t>
      </w:r>
    </w:p>
    <w:p>
      <w:pPr>
        <w:pStyle w:val="IntenseQuote"/>
      </w:pPr>
      <w:r>
        <w:t>Python Code:</w:t>
      </w:r>
    </w:p>
    <w:p>
      <w:r>
        <w:t>import seaborn as sns</w:t>
        <w:br/>
        <w:t>import matplotlib.pyplot as plt</w:t>
        <w:br/>
        <w:br/>
        <w:t>plt.figure(figsize=(7, 5))</w:t>
        <w:br/>
        <w:t>sns.regplot(x='CustomerAge', y='TotalPrice', data=dataset, scatter_kws={'alpha':0.4})</w:t>
        <w:br/>
        <w:t>plt.title("Customer Age vs. Total Spend")</w:t>
        <w:br/>
        <w:t>plt.xlabel("Customer Age")</w:t>
        <w:br/>
        <w:t>plt.ylabel("Total Price")</w:t>
        <w:br/>
        <w:t>plt.tight_layout()</w:t>
        <w:br/>
        <w:t>plt.show()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